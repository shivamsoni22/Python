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4556A" w14:textId="77777777" w:rsidR="00FC5741" w:rsidRPr="003D1675" w:rsidRDefault="00000000" w:rsidP="003D1675">
      <w:pPr>
        <w:pStyle w:val="Heading1"/>
      </w:pPr>
      <w:r>
        <w:t>Data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FC5741" w14:paraId="1B11D189" w14:textId="77777777">
        <w:trPr>
          <w:jc w:val="center"/>
        </w:trPr>
        <w:tc>
          <w:tcPr>
            <w:tcW w:w="4320" w:type="dxa"/>
          </w:tcPr>
          <w:p w14:paraId="7B6DA523" w14:textId="77777777" w:rsidR="00FC5741" w:rsidRDefault="00000000">
            <w:r>
              <w:t>Platform</w:t>
            </w:r>
          </w:p>
        </w:tc>
        <w:tc>
          <w:tcPr>
            <w:tcW w:w="4320" w:type="dxa"/>
          </w:tcPr>
          <w:p w14:paraId="3865238E" w14:textId="77777777" w:rsidR="00FC5741" w:rsidRDefault="00000000">
            <w:r>
              <w:t>leslibraires</w:t>
            </w:r>
          </w:p>
        </w:tc>
      </w:tr>
      <w:tr w:rsidR="00FC5741" w14:paraId="1D05CB14" w14:textId="77777777">
        <w:trPr>
          <w:jc w:val="center"/>
        </w:trPr>
        <w:tc>
          <w:tcPr>
            <w:tcW w:w="4320" w:type="dxa"/>
          </w:tcPr>
          <w:p w14:paraId="15A02B2C" w14:textId="77777777" w:rsidR="00FC5741" w:rsidRDefault="00000000">
            <w:r>
              <w:t>Domain</w:t>
            </w:r>
          </w:p>
        </w:tc>
        <w:tc>
          <w:tcPr>
            <w:tcW w:w="4320" w:type="dxa"/>
          </w:tcPr>
          <w:p w14:paraId="3CA4E584" w14:textId="77777777" w:rsidR="00FC5741" w:rsidRDefault="00000000">
            <w:r>
              <w:t>https://www.leslibraires.fr/</w:t>
            </w:r>
          </w:p>
        </w:tc>
      </w:tr>
      <w:tr w:rsidR="00FC5741" w14:paraId="6195ACAE" w14:textId="77777777">
        <w:trPr>
          <w:jc w:val="center"/>
        </w:trPr>
        <w:tc>
          <w:tcPr>
            <w:tcW w:w="4320" w:type="dxa"/>
          </w:tcPr>
          <w:p w14:paraId="024C74BE" w14:textId="77777777" w:rsidR="00FC5741" w:rsidRDefault="00000000">
            <w:r>
              <w:t>Method</w:t>
            </w:r>
          </w:p>
        </w:tc>
        <w:tc>
          <w:tcPr>
            <w:tcW w:w="4320" w:type="dxa"/>
          </w:tcPr>
          <w:p w14:paraId="4A275286" w14:textId="38C61B03" w:rsidR="003D1675" w:rsidRDefault="00000000">
            <w:r>
              <w:t>REQUEST</w:t>
            </w:r>
          </w:p>
        </w:tc>
      </w:tr>
      <w:tr w:rsidR="003D1675" w14:paraId="7B4312D8" w14:textId="77777777">
        <w:trPr>
          <w:jc w:val="center"/>
        </w:trPr>
        <w:tc>
          <w:tcPr>
            <w:tcW w:w="4320" w:type="dxa"/>
          </w:tcPr>
          <w:p w14:paraId="39FA4232" w14:textId="0A2A2FCB" w:rsidR="003D1675" w:rsidRDefault="003D1675">
            <w:r>
              <w:t>Approximately Product Co</w:t>
            </w:r>
            <w:r w:rsidR="00C15160">
              <w:t>unts</w:t>
            </w:r>
          </w:p>
        </w:tc>
        <w:tc>
          <w:tcPr>
            <w:tcW w:w="4320" w:type="dxa"/>
          </w:tcPr>
          <w:p w14:paraId="50CA4843" w14:textId="47BC90B5" w:rsidR="003D1675" w:rsidRDefault="003D1675">
            <w:r>
              <w:t>~</w:t>
            </w:r>
            <w:r w:rsidRPr="003D1675">
              <w:t>1,30,00,000</w:t>
            </w:r>
          </w:p>
        </w:tc>
      </w:tr>
      <w:tr w:rsidR="00FC5741" w14:paraId="3D383A98" w14:textId="77777777">
        <w:trPr>
          <w:jc w:val="center"/>
        </w:trPr>
        <w:tc>
          <w:tcPr>
            <w:tcW w:w="4320" w:type="dxa"/>
          </w:tcPr>
          <w:p w14:paraId="460E836D" w14:textId="77777777" w:rsidR="00FC5741" w:rsidRDefault="00000000">
            <w:r>
              <w:t>Complexity</w:t>
            </w:r>
          </w:p>
        </w:tc>
        <w:tc>
          <w:tcPr>
            <w:tcW w:w="4320" w:type="dxa"/>
          </w:tcPr>
          <w:p w14:paraId="35D4BBDF" w14:textId="77777777" w:rsidR="00FC5741" w:rsidRDefault="00000000">
            <w:r>
              <w:t>LOW</w:t>
            </w:r>
          </w:p>
        </w:tc>
      </w:tr>
      <w:tr w:rsidR="00FC5741" w14:paraId="0E4AC11C" w14:textId="77777777">
        <w:trPr>
          <w:jc w:val="center"/>
        </w:trPr>
        <w:tc>
          <w:tcPr>
            <w:tcW w:w="4320" w:type="dxa"/>
          </w:tcPr>
          <w:p w14:paraId="312CB83B" w14:textId="77777777" w:rsidR="00FC5741" w:rsidRDefault="00000000">
            <w:r>
              <w:t>Proxy</w:t>
            </w:r>
          </w:p>
        </w:tc>
        <w:tc>
          <w:tcPr>
            <w:tcW w:w="4320" w:type="dxa"/>
          </w:tcPr>
          <w:p w14:paraId="1BA46F33" w14:textId="77777777" w:rsidR="00FC5741" w:rsidRDefault="00000000">
            <w:r>
              <w:t>SCRAPDO</w:t>
            </w:r>
          </w:p>
        </w:tc>
      </w:tr>
      <w:tr w:rsidR="00FC5741" w14:paraId="3DFEC670" w14:textId="77777777">
        <w:trPr>
          <w:jc w:val="center"/>
        </w:trPr>
        <w:tc>
          <w:tcPr>
            <w:tcW w:w="4320" w:type="dxa"/>
          </w:tcPr>
          <w:p w14:paraId="64DF10E2" w14:textId="77777777" w:rsidR="00FC5741" w:rsidRDefault="00000000">
            <w:r>
              <w:t>Credit</w:t>
            </w:r>
          </w:p>
        </w:tc>
        <w:tc>
          <w:tcPr>
            <w:tcW w:w="4320" w:type="dxa"/>
          </w:tcPr>
          <w:p w14:paraId="5C979367" w14:textId="098AE3EA" w:rsidR="00FC5741" w:rsidRDefault="003D1675" w:rsidP="003D1675">
            <w:r>
              <w:t>2</w:t>
            </w:r>
          </w:p>
        </w:tc>
      </w:tr>
      <w:tr w:rsidR="00FC5741" w14:paraId="347CF8FC" w14:textId="77777777">
        <w:trPr>
          <w:jc w:val="center"/>
        </w:trPr>
        <w:tc>
          <w:tcPr>
            <w:tcW w:w="4320" w:type="dxa"/>
          </w:tcPr>
          <w:p w14:paraId="720F7F5D" w14:textId="77777777" w:rsidR="00FC5741" w:rsidRDefault="00000000">
            <w:r>
              <w:t>Request</w:t>
            </w:r>
          </w:p>
        </w:tc>
        <w:tc>
          <w:tcPr>
            <w:tcW w:w="4320" w:type="dxa"/>
          </w:tcPr>
          <w:p w14:paraId="782C0A98" w14:textId="77777777" w:rsidR="003D1675" w:rsidRPr="003D1675" w:rsidRDefault="003D1675" w:rsidP="003D1675">
            <w:proofErr w:type="gramStart"/>
            <w:r w:rsidRPr="003D1675">
              <w:t xml:space="preserve">1 </w:t>
            </w:r>
            <w:r>
              <w:t xml:space="preserve"> for</w:t>
            </w:r>
            <w:proofErr w:type="gramEnd"/>
            <w:r>
              <w:t xml:space="preserve"> </w:t>
            </w:r>
            <w:r w:rsidRPr="003D1675">
              <w:t>search,</w:t>
            </w:r>
          </w:p>
          <w:p w14:paraId="57961A54" w14:textId="4C9F5FD4" w:rsidR="00FC5741" w:rsidRDefault="003D1675" w:rsidP="003D1675">
            <w:r w:rsidRPr="003D1675">
              <w:t xml:space="preserve">1 </w:t>
            </w:r>
            <w:r>
              <w:t xml:space="preserve">for </w:t>
            </w:r>
            <w:r w:rsidRPr="003D1675">
              <w:t>product</w:t>
            </w:r>
          </w:p>
        </w:tc>
      </w:tr>
      <w:tr w:rsidR="00A275C4" w14:paraId="4868633F" w14:textId="77777777">
        <w:trPr>
          <w:jc w:val="center"/>
        </w:trPr>
        <w:tc>
          <w:tcPr>
            <w:tcW w:w="4320" w:type="dxa"/>
          </w:tcPr>
          <w:p w14:paraId="04340839" w14:textId="7550139C" w:rsidR="00A275C4" w:rsidRDefault="00A275C4">
            <w:r w:rsidRPr="00A275C4">
              <w:t>C</w:t>
            </w:r>
            <w:r w:rsidRPr="00A275C4">
              <w:t>ategory</w:t>
            </w:r>
            <w:r>
              <w:t xml:space="preserve"> - </w:t>
            </w:r>
            <w:r w:rsidRPr="00A275C4">
              <w:t>Les rayons</w:t>
            </w:r>
          </w:p>
        </w:tc>
        <w:tc>
          <w:tcPr>
            <w:tcW w:w="4320" w:type="dxa"/>
          </w:tcPr>
          <w:p w14:paraId="5B2C2A87" w14:textId="4C1B9F12" w:rsidR="00A275C4" w:rsidRPr="003D1675" w:rsidRDefault="00A275C4" w:rsidP="003D1675">
            <w:r w:rsidRPr="00A275C4">
              <w:rPr>
                <w:b/>
                <w:bCs/>
              </w:rPr>
              <w:t>1,656,782</w:t>
            </w:r>
            <w:r w:rsidRPr="00A275C4">
              <w:t>.</w:t>
            </w:r>
          </w:p>
        </w:tc>
      </w:tr>
    </w:tbl>
    <w:p w14:paraId="3968A7AD" w14:textId="77777777" w:rsidR="00EF6CA1" w:rsidRDefault="00EF6CA1"/>
    <w:sectPr w:rsidR="00EF6C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359845">
    <w:abstractNumId w:val="8"/>
  </w:num>
  <w:num w:numId="2" w16cid:durableId="1629504217">
    <w:abstractNumId w:val="6"/>
  </w:num>
  <w:num w:numId="3" w16cid:durableId="237787673">
    <w:abstractNumId w:val="5"/>
  </w:num>
  <w:num w:numId="4" w16cid:durableId="1051802447">
    <w:abstractNumId w:val="4"/>
  </w:num>
  <w:num w:numId="5" w16cid:durableId="1597859599">
    <w:abstractNumId w:val="7"/>
  </w:num>
  <w:num w:numId="6" w16cid:durableId="1274483001">
    <w:abstractNumId w:val="3"/>
  </w:num>
  <w:num w:numId="7" w16cid:durableId="1903716027">
    <w:abstractNumId w:val="2"/>
  </w:num>
  <w:num w:numId="8" w16cid:durableId="679114647">
    <w:abstractNumId w:val="1"/>
  </w:num>
  <w:num w:numId="9" w16cid:durableId="4113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675"/>
    <w:rsid w:val="008F14D1"/>
    <w:rsid w:val="00913981"/>
    <w:rsid w:val="00A275C4"/>
    <w:rsid w:val="00AA1D8D"/>
    <w:rsid w:val="00B47730"/>
    <w:rsid w:val="00C15160"/>
    <w:rsid w:val="00CB0664"/>
    <w:rsid w:val="00EF6CA1"/>
    <w:rsid w:val="00FC57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704BE"/>
  <w14:defaultImageDpi w14:val="300"/>
  <w15:docId w15:val="{62EA160D-BE32-49FE-BEF0-50E716BD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275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Soni</cp:lastModifiedBy>
  <cp:revision>4</cp:revision>
  <dcterms:created xsi:type="dcterms:W3CDTF">2013-12-23T23:15:00Z</dcterms:created>
  <dcterms:modified xsi:type="dcterms:W3CDTF">2025-09-12T13:31:00Z</dcterms:modified>
  <cp:category/>
</cp:coreProperties>
</file>