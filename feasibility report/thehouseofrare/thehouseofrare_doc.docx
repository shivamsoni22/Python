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399B2E" w14:textId="77777777" w:rsidR="006E2F7B" w:rsidRDefault="00000000">
      <w:pPr>
        <w:pStyle w:val="Heading1"/>
      </w:pPr>
      <w:r>
        <w:t>Data Table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20"/>
        <w:gridCol w:w="4320"/>
      </w:tblGrid>
      <w:tr w:rsidR="006E2F7B" w14:paraId="5573E3A8" w14:textId="77777777">
        <w:trPr>
          <w:jc w:val="center"/>
        </w:trPr>
        <w:tc>
          <w:tcPr>
            <w:tcW w:w="4320" w:type="dxa"/>
          </w:tcPr>
          <w:p w14:paraId="78031C88" w14:textId="77777777" w:rsidR="006E2F7B" w:rsidRDefault="00000000">
            <w:r>
              <w:t>Platform</w:t>
            </w:r>
          </w:p>
        </w:tc>
        <w:tc>
          <w:tcPr>
            <w:tcW w:w="4320" w:type="dxa"/>
          </w:tcPr>
          <w:p w14:paraId="2A6A921B" w14:textId="77777777" w:rsidR="006E2F7B" w:rsidRDefault="00000000">
            <w:r>
              <w:t>thehouseofrare</w:t>
            </w:r>
          </w:p>
        </w:tc>
      </w:tr>
      <w:tr w:rsidR="006E2F7B" w14:paraId="52CA7966" w14:textId="77777777">
        <w:trPr>
          <w:jc w:val="center"/>
        </w:trPr>
        <w:tc>
          <w:tcPr>
            <w:tcW w:w="4320" w:type="dxa"/>
          </w:tcPr>
          <w:p w14:paraId="59F199AB" w14:textId="77777777" w:rsidR="006E2F7B" w:rsidRDefault="00000000">
            <w:r>
              <w:t>Domain</w:t>
            </w:r>
          </w:p>
        </w:tc>
        <w:tc>
          <w:tcPr>
            <w:tcW w:w="4320" w:type="dxa"/>
          </w:tcPr>
          <w:p w14:paraId="24A115B5" w14:textId="77777777" w:rsidR="006E2F7B" w:rsidRDefault="00000000">
            <w:r>
              <w:t>https://thehouseofrare.com/</w:t>
            </w:r>
          </w:p>
        </w:tc>
      </w:tr>
      <w:tr w:rsidR="006E2F7B" w14:paraId="132236BF" w14:textId="77777777">
        <w:trPr>
          <w:jc w:val="center"/>
        </w:trPr>
        <w:tc>
          <w:tcPr>
            <w:tcW w:w="4320" w:type="dxa"/>
          </w:tcPr>
          <w:p w14:paraId="3CA0242F" w14:textId="77777777" w:rsidR="006E2F7B" w:rsidRDefault="00000000">
            <w:r>
              <w:t>Method</w:t>
            </w:r>
          </w:p>
        </w:tc>
        <w:tc>
          <w:tcPr>
            <w:tcW w:w="4320" w:type="dxa"/>
          </w:tcPr>
          <w:p w14:paraId="6698E8A7" w14:textId="77777777" w:rsidR="006E2F7B" w:rsidRDefault="00000000">
            <w:r>
              <w:t>REQUEST</w:t>
            </w:r>
          </w:p>
        </w:tc>
      </w:tr>
      <w:tr w:rsidR="006E2F7B" w14:paraId="53471CAA" w14:textId="77777777">
        <w:trPr>
          <w:jc w:val="center"/>
        </w:trPr>
        <w:tc>
          <w:tcPr>
            <w:tcW w:w="4320" w:type="dxa"/>
          </w:tcPr>
          <w:p w14:paraId="229AFC54" w14:textId="77777777" w:rsidR="006E2F7B" w:rsidRDefault="00000000">
            <w:r>
              <w:t>Complexity</w:t>
            </w:r>
          </w:p>
        </w:tc>
        <w:tc>
          <w:tcPr>
            <w:tcW w:w="4320" w:type="dxa"/>
          </w:tcPr>
          <w:p w14:paraId="2ECEEC2C" w14:textId="77777777" w:rsidR="006E2F7B" w:rsidRDefault="00000000">
            <w:r>
              <w:t>LOW</w:t>
            </w:r>
          </w:p>
        </w:tc>
      </w:tr>
      <w:tr w:rsidR="00FD7543" w14:paraId="57204CE6" w14:textId="77777777">
        <w:trPr>
          <w:jc w:val="center"/>
        </w:trPr>
        <w:tc>
          <w:tcPr>
            <w:tcW w:w="4320" w:type="dxa"/>
          </w:tcPr>
          <w:p w14:paraId="4E3605F4" w14:textId="0507174A" w:rsidR="00FD7543" w:rsidRDefault="00FD7543">
            <w:r w:rsidRPr="00FD7543">
              <w:t>Security</w:t>
            </w:r>
          </w:p>
        </w:tc>
        <w:tc>
          <w:tcPr>
            <w:tcW w:w="4320" w:type="dxa"/>
          </w:tcPr>
          <w:p w14:paraId="098F3CE8" w14:textId="510420F0" w:rsidR="00FD7543" w:rsidRDefault="00FD7543">
            <w:r w:rsidRPr="00FD7543">
              <w:t>HSTS</w:t>
            </w:r>
          </w:p>
        </w:tc>
      </w:tr>
      <w:tr w:rsidR="006E2F7B" w14:paraId="48033A4A" w14:textId="77777777">
        <w:trPr>
          <w:jc w:val="center"/>
        </w:trPr>
        <w:tc>
          <w:tcPr>
            <w:tcW w:w="4320" w:type="dxa"/>
          </w:tcPr>
          <w:p w14:paraId="6A2386F0" w14:textId="77777777" w:rsidR="006E2F7B" w:rsidRDefault="00000000">
            <w:r>
              <w:t>Proxy</w:t>
            </w:r>
          </w:p>
        </w:tc>
        <w:tc>
          <w:tcPr>
            <w:tcW w:w="4320" w:type="dxa"/>
          </w:tcPr>
          <w:p w14:paraId="6FFC9594" w14:textId="77777777" w:rsidR="006E2F7B" w:rsidRDefault="00000000">
            <w:r>
              <w:t>SCRAPDO</w:t>
            </w:r>
          </w:p>
        </w:tc>
      </w:tr>
      <w:tr w:rsidR="006E2F7B" w14:paraId="6A57785E" w14:textId="77777777">
        <w:trPr>
          <w:jc w:val="center"/>
        </w:trPr>
        <w:tc>
          <w:tcPr>
            <w:tcW w:w="4320" w:type="dxa"/>
          </w:tcPr>
          <w:p w14:paraId="3EDFF589" w14:textId="77777777" w:rsidR="006E2F7B" w:rsidRDefault="00000000">
            <w:r>
              <w:t>Credit</w:t>
            </w:r>
          </w:p>
        </w:tc>
        <w:tc>
          <w:tcPr>
            <w:tcW w:w="4320" w:type="dxa"/>
          </w:tcPr>
          <w:p w14:paraId="30DB5BA4" w14:textId="77777777" w:rsidR="006E2F7B" w:rsidRDefault="00000000">
            <w:r>
              <w:t>1</w:t>
            </w:r>
          </w:p>
        </w:tc>
      </w:tr>
      <w:tr w:rsidR="006E2F7B" w14:paraId="212E56BE" w14:textId="77777777">
        <w:trPr>
          <w:jc w:val="center"/>
        </w:trPr>
        <w:tc>
          <w:tcPr>
            <w:tcW w:w="4320" w:type="dxa"/>
          </w:tcPr>
          <w:p w14:paraId="38B1AD87" w14:textId="77777777" w:rsidR="006E2F7B" w:rsidRDefault="00000000">
            <w:r>
              <w:t>Request</w:t>
            </w:r>
          </w:p>
        </w:tc>
        <w:tc>
          <w:tcPr>
            <w:tcW w:w="4320" w:type="dxa"/>
          </w:tcPr>
          <w:p w14:paraId="135AE5CB" w14:textId="77777777" w:rsidR="006E2F7B" w:rsidRDefault="00000000">
            <w:r>
              <w:t>1</w:t>
            </w:r>
          </w:p>
        </w:tc>
      </w:tr>
    </w:tbl>
    <w:p w14:paraId="09C28122" w14:textId="77777777" w:rsidR="00286B6D" w:rsidRDefault="00286B6D"/>
    <w:sectPr w:rsidR="00286B6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12852523">
    <w:abstractNumId w:val="8"/>
  </w:num>
  <w:num w:numId="2" w16cid:durableId="84376671">
    <w:abstractNumId w:val="6"/>
  </w:num>
  <w:num w:numId="3" w16cid:durableId="207374886">
    <w:abstractNumId w:val="5"/>
  </w:num>
  <w:num w:numId="4" w16cid:durableId="850415927">
    <w:abstractNumId w:val="4"/>
  </w:num>
  <w:num w:numId="5" w16cid:durableId="218324900">
    <w:abstractNumId w:val="7"/>
  </w:num>
  <w:num w:numId="6" w16cid:durableId="1835098207">
    <w:abstractNumId w:val="3"/>
  </w:num>
  <w:num w:numId="7" w16cid:durableId="1474785692">
    <w:abstractNumId w:val="2"/>
  </w:num>
  <w:num w:numId="8" w16cid:durableId="1229463030">
    <w:abstractNumId w:val="1"/>
  </w:num>
  <w:num w:numId="9" w16cid:durableId="85031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6B6D"/>
    <w:rsid w:val="0029639D"/>
    <w:rsid w:val="00326F90"/>
    <w:rsid w:val="006E2F7B"/>
    <w:rsid w:val="00A26195"/>
    <w:rsid w:val="00AA1D8D"/>
    <w:rsid w:val="00B47730"/>
    <w:rsid w:val="00CB0664"/>
    <w:rsid w:val="00FC693F"/>
    <w:rsid w:val="00FD7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A4D2A3"/>
  <w14:defaultImageDpi w14:val="300"/>
  <w15:docId w15:val="{F4F7D62B-2857-4A22-9ABF-F1321FA11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Shivam Soni</cp:lastModifiedBy>
  <cp:revision>2</cp:revision>
  <dcterms:created xsi:type="dcterms:W3CDTF">2013-12-23T23:15:00Z</dcterms:created>
  <dcterms:modified xsi:type="dcterms:W3CDTF">2025-09-30T14:30:00Z</dcterms:modified>
  <cp:category/>
</cp:coreProperties>
</file>