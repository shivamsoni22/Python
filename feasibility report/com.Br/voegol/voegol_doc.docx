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90940" w14:textId="77777777" w:rsidR="00705AC2" w:rsidRDefault="00000000">
      <w:pPr>
        <w:pStyle w:val="Heading1"/>
      </w:pPr>
      <w:r>
        <w:t>Data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705AC2" w14:paraId="35CCB459" w14:textId="77777777">
        <w:trPr>
          <w:jc w:val="center"/>
        </w:trPr>
        <w:tc>
          <w:tcPr>
            <w:tcW w:w="4320" w:type="dxa"/>
          </w:tcPr>
          <w:p w14:paraId="1994A6BB" w14:textId="77777777" w:rsidR="00705AC2" w:rsidRDefault="00000000">
            <w:r>
              <w:t>Platform</w:t>
            </w:r>
          </w:p>
        </w:tc>
        <w:tc>
          <w:tcPr>
            <w:tcW w:w="4320" w:type="dxa"/>
          </w:tcPr>
          <w:p w14:paraId="76CD1C89" w14:textId="77777777" w:rsidR="00705AC2" w:rsidRDefault="00000000">
            <w:r>
              <w:t>voegol</w:t>
            </w:r>
          </w:p>
        </w:tc>
      </w:tr>
      <w:tr w:rsidR="00705AC2" w14:paraId="627FD87A" w14:textId="77777777">
        <w:trPr>
          <w:jc w:val="center"/>
        </w:trPr>
        <w:tc>
          <w:tcPr>
            <w:tcW w:w="4320" w:type="dxa"/>
          </w:tcPr>
          <w:p w14:paraId="092F887C" w14:textId="77777777" w:rsidR="00705AC2" w:rsidRDefault="00000000">
            <w:r>
              <w:t>Domain</w:t>
            </w:r>
          </w:p>
        </w:tc>
        <w:tc>
          <w:tcPr>
            <w:tcW w:w="4320" w:type="dxa"/>
          </w:tcPr>
          <w:p w14:paraId="7F93C1D4" w14:textId="77777777" w:rsidR="00705AC2" w:rsidRDefault="00000000">
            <w:r>
              <w:t>http://voegol.com.br/</w:t>
            </w:r>
          </w:p>
        </w:tc>
      </w:tr>
      <w:tr w:rsidR="00705AC2" w14:paraId="0116163B" w14:textId="77777777">
        <w:trPr>
          <w:jc w:val="center"/>
        </w:trPr>
        <w:tc>
          <w:tcPr>
            <w:tcW w:w="4320" w:type="dxa"/>
          </w:tcPr>
          <w:p w14:paraId="5DA0A0E7" w14:textId="77777777" w:rsidR="00705AC2" w:rsidRDefault="00000000">
            <w:r>
              <w:t>Method</w:t>
            </w:r>
          </w:p>
        </w:tc>
        <w:tc>
          <w:tcPr>
            <w:tcW w:w="4320" w:type="dxa"/>
          </w:tcPr>
          <w:p w14:paraId="76499CED" w14:textId="77777777" w:rsidR="00705AC2" w:rsidRDefault="00000000">
            <w:r>
              <w:t>REQUEST</w:t>
            </w:r>
          </w:p>
        </w:tc>
      </w:tr>
      <w:tr w:rsidR="00705AC2" w14:paraId="0F58C3E6" w14:textId="77777777">
        <w:trPr>
          <w:jc w:val="center"/>
        </w:trPr>
        <w:tc>
          <w:tcPr>
            <w:tcW w:w="4320" w:type="dxa"/>
          </w:tcPr>
          <w:p w14:paraId="475F78BA" w14:textId="77777777" w:rsidR="00705AC2" w:rsidRDefault="00000000">
            <w:r>
              <w:t>Complexity</w:t>
            </w:r>
          </w:p>
        </w:tc>
        <w:tc>
          <w:tcPr>
            <w:tcW w:w="4320" w:type="dxa"/>
          </w:tcPr>
          <w:p w14:paraId="34A74041" w14:textId="77777777" w:rsidR="00705AC2" w:rsidRDefault="00000000">
            <w:r>
              <w:t>LOW</w:t>
            </w:r>
          </w:p>
        </w:tc>
      </w:tr>
      <w:tr w:rsidR="00705AC2" w14:paraId="330A4BF2" w14:textId="77777777">
        <w:trPr>
          <w:jc w:val="center"/>
        </w:trPr>
        <w:tc>
          <w:tcPr>
            <w:tcW w:w="4320" w:type="dxa"/>
          </w:tcPr>
          <w:p w14:paraId="5B601091" w14:textId="77777777" w:rsidR="00705AC2" w:rsidRDefault="00000000">
            <w:r>
              <w:t>Proxy</w:t>
            </w:r>
          </w:p>
        </w:tc>
        <w:tc>
          <w:tcPr>
            <w:tcW w:w="4320" w:type="dxa"/>
          </w:tcPr>
          <w:p w14:paraId="0F68657E" w14:textId="77777777" w:rsidR="00705AC2" w:rsidRDefault="00000000">
            <w:r>
              <w:t>SCRAPDO</w:t>
            </w:r>
          </w:p>
        </w:tc>
      </w:tr>
      <w:tr w:rsidR="00DB76A2" w14:paraId="411FBC98" w14:textId="77777777">
        <w:trPr>
          <w:jc w:val="center"/>
        </w:trPr>
        <w:tc>
          <w:tcPr>
            <w:tcW w:w="4320" w:type="dxa"/>
          </w:tcPr>
          <w:p w14:paraId="381A1E09" w14:textId="0A7FFE45" w:rsidR="00DB76A2" w:rsidRDefault="00DB76A2">
            <w:r w:rsidRPr="00DB76A2">
              <w:t>Security</w:t>
            </w:r>
          </w:p>
        </w:tc>
        <w:tc>
          <w:tcPr>
            <w:tcW w:w="4320" w:type="dxa"/>
          </w:tcPr>
          <w:p w14:paraId="1BBA43CB" w14:textId="77777777" w:rsidR="00DB76A2" w:rsidRDefault="00DB76A2" w:rsidP="00DB76A2">
            <w:r>
              <w:t>Akamai Bot Manager</w:t>
            </w:r>
          </w:p>
          <w:p w14:paraId="5CFF16EF" w14:textId="53C78E33" w:rsidR="00DB76A2" w:rsidRDefault="00DB76A2" w:rsidP="00DB76A2">
            <w:r>
              <w:t>HSTS</w:t>
            </w:r>
          </w:p>
        </w:tc>
      </w:tr>
      <w:tr w:rsidR="00705AC2" w14:paraId="3DAA6A43" w14:textId="77777777">
        <w:trPr>
          <w:jc w:val="center"/>
        </w:trPr>
        <w:tc>
          <w:tcPr>
            <w:tcW w:w="4320" w:type="dxa"/>
          </w:tcPr>
          <w:p w14:paraId="2D104D18" w14:textId="77777777" w:rsidR="00705AC2" w:rsidRDefault="00000000">
            <w:r>
              <w:t>Credit</w:t>
            </w:r>
          </w:p>
        </w:tc>
        <w:tc>
          <w:tcPr>
            <w:tcW w:w="4320" w:type="dxa"/>
          </w:tcPr>
          <w:p w14:paraId="656A64D0" w14:textId="77777777" w:rsidR="00705AC2" w:rsidRDefault="00000000">
            <w:r>
              <w:t>1</w:t>
            </w:r>
          </w:p>
        </w:tc>
      </w:tr>
      <w:tr w:rsidR="00705AC2" w14:paraId="0A50F03D" w14:textId="77777777">
        <w:trPr>
          <w:jc w:val="center"/>
        </w:trPr>
        <w:tc>
          <w:tcPr>
            <w:tcW w:w="4320" w:type="dxa"/>
          </w:tcPr>
          <w:p w14:paraId="4DBB58FE" w14:textId="77777777" w:rsidR="00705AC2" w:rsidRDefault="00000000">
            <w:r>
              <w:t>Request</w:t>
            </w:r>
          </w:p>
        </w:tc>
        <w:tc>
          <w:tcPr>
            <w:tcW w:w="4320" w:type="dxa"/>
          </w:tcPr>
          <w:p w14:paraId="2751DB25" w14:textId="77777777" w:rsidR="00705AC2" w:rsidRDefault="00000000">
            <w:r>
              <w:t>1</w:t>
            </w:r>
          </w:p>
        </w:tc>
      </w:tr>
    </w:tbl>
    <w:p w14:paraId="5E1D06CF" w14:textId="77777777" w:rsidR="00471596" w:rsidRDefault="00471596"/>
    <w:p w14:paraId="1160A234" w14:textId="77777777" w:rsidR="00AC1BE4" w:rsidRDefault="00AC1BE4"/>
    <w:p w14:paraId="59B0BDAD" w14:textId="29A710FF" w:rsidR="00AC1BE4" w:rsidRDefault="00AC1BE4">
      <w:proofErr w:type="gramStart"/>
      <w:r>
        <w:t>Note:-</w:t>
      </w:r>
      <w:proofErr w:type="gramEnd"/>
    </w:p>
    <w:p w14:paraId="57FC1E00" w14:textId="425836D3" w:rsidR="00AC1BE4" w:rsidRDefault="00AC1BE4">
      <w:r>
        <w:tab/>
      </w:r>
      <w:r w:rsidRPr="00AC1BE4">
        <w:t>GOL operates over 900 daily flights to ~70 destinations.</w:t>
      </w:r>
    </w:p>
    <w:p w14:paraId="5B9F8D03" w14:textId="77777777" w:rsidR="00AC1BE4" w:rsidRDefault="00AC1BE4"/>
    <w:sectPr w:rsidR="00AC1B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535977">
    <w:abstractNumId w:val="8"/>
  </w:num>
  <w:num w:numId="2" w16cid:durableId="152137476">
    <w:abstractNumId w:val="6"/>
  </w:num>
  <w:num w:numId="3" w16cid:durableId="1725836575">
    <w:abstractNumId w:val="5"/>
  </w:num>
  <w:num w:numId="4" w16cid:durableId="538203620">
    <w:abstractNumId w:val="4"/>
  </w:num>
  <w:num w:numId="5" w16cid:durableId="1901019499">
    <w:abstractNumId w:val="7"/>
  </w:num>
  <w:num w:numId="6" w16cid:durableId="1968654645">
    <w:abstractNumId w:val="3"/>
  </w:num>
  <w:num w:numId="7" w16cid:durableId="1604418583">
    <w:abstractNumId w:val="2"/>
  </w:num>
  <w:num w:numId="8" w16cid:durableId="1931306779">
    <w:abstractNumId w:val="1"/>
  </w:num>
  <w:num w:numId="9" w16cid:durableId="59887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274"/>
    <w:rsid w:val="00471596"/>
    <w:rsid w:val="00705AC2"/>
    <w:rsid w:val="00950EB4"/>
    <w:rsid w:val="00AA1D8D"/>
    <w:rsid w:val="00AC1BE4"/>
    <w:rsid w:val="00B47730"/>
    <w:rsid w:val="00CB0664"/>
    <w:rsid w:val="00DB76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0DEB6"/>
  <w14:defaultImageDpi w14:val="300"/>
  <w15:docId w15:val="{926BF02E-47B5-472A-865A-19278DD8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Soni</cp:lastModifiedBy>
  <cp:revision>3</cp:revision>
  <dcterms:created xsi:type="dcterms:W3CDTF">2013-12-23T23:15:00Z</dcterms:created>
  <dcterms:modified xsi:type="dcterms:W3CDTF">2025-09-30T12:40:00Z</dcterms:modified>
  <cp:category/>
</cp:coreProperties>
</file>