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C316B" w14:textId="77777777" w:rsidR="007C40F8" w:rsidRDefault="00000000">
      <w:pPr>
        <w:pStyle w:val="Heading1"/>
      </w:pPr>
      <w:r>
        <w:t>Data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7C40F8" w14:paraId="47146819" w14:textId="77777777">
        <w:trPr>
          <w:jc w:val="center"/>
        </w:trPr>
        <w:tc>
          <w:tcPr>
            <w:tcW w:w="4320" w:type="dxa"/>
          </w:tcPr>
          <w:p w14:paraId="1D90D0FB" w14:textId="77777777" w:rsidR="007C40F8" w:rsidRDefault="00000000">
            <w:r>
              <w:t>Platform</w:t>
            </w:r>
          </w:p>
        </w:tc>
        <w:tc>
          <w:tcPr>
            <w:tcW w:w="4320" w:type="dxa"/>
          </w:tcPr>
          <w:p w14:paraId="57ADF171" w14:textId="77777777" w:rsidR="007C40F8" w:rsidRDefault="00000000">
            <w:r>
              <w:t>voeazul</w:t>
            </w:r>
          </w:p>
        </w:tc>
      </w:tr>
      <w:tr w:rsidR="007C40F8" w14:paraId="39092A54" w14:textId="77777777">
        <w:trPr>
          <w:jc w:val="center"/>
        </w:trPr>
        <w:tc>
          <w:tcPr>
            <w:tcW w:w="4320" w:type="dxa"/>
          </w:tcPr>
          <w:p w14:paraId="74EA5E12" w14:textId="77777777" w:rsidR="007C40F8" w:rsidRDefault="00000000">
            <w:r>
              <w:t>Domain</w:t>
            </w:r>
          </w:p>
        </w:tc>
        <w:tc>
          <w:tcPr>
            <w:tcW w:w="4320" w:type="dxa"/>
          </w:tcPr>
          <w:p w14:paraId="5E27D452" w14:textId="77777777" w:rsidR="007C40F8" w:rsidRDefault="00000000">
            <w:r>
              <w:t>http://voeazul.com.br/</w:t>
            </w:r>
          </w:p>
        </w:tc>
      </w:tr>
      <w:tr w:rsidR="007C40F8" w14:paraId="46BF110B" w14:textId="77777777">
        <w:trPr>
          <w:jc w:val="center"/>
        </w:trPr>
        <w:tc>
          <w:tcPr>
            <w:tcW w:w="4320" w:type="dxa"/>
          </w:tcPr>
          <w:p w14:paraId="2FA99881" w14:textId="77777777" w:rsidR="007C40F8" w:rsidRDefault="00000000">
            <w:r>
              <w:t>Method</w:t>
            </w:r>
          </w:p>
        </w:tc>
        <w:tc>
          <w:tcPr>
            <w:tcW w:w="4320" w:type="dxa"/>
          </w:tcPr>
          <w:p w14:paraId="184C6B5A" w14:textId="77777777" w:rsidR="007C40F8" w:rsidRDefault="00000000">
            <w:r>
              <w:t>REQUEST</w:t>
            </w:r>
          </w:p>
        </w:tc>
      </w:tr>
      <w:tr w:rsidR="007C40F8" w14:paraId="5F7ABC87" w14:textId="77777777">
        <w:trPr>
          <w:jc w:val="center"/>
        </w:trPr>
        <w:tc>
          <w:tcPr>
            <w:tcW w:w="4320" w:type="dxa"/>
          </w:tcPr>
          <w:p w14:paraId="2AFDB96D" w14:textId="77777777" w:rsidR="007C40F8" w:rsidRDefault="00000000">
            <w:r>
              <w:t>Complexity</w:t>
            </w:r>
          </w:p>
        </w:tc>
        <w:tc>
          <w:tcPr>
            <w:tcW w:w="4320" w:type="dxa"/>
          </w:tcPr>
          <w:p w14:paraId="62BF49AF" w14:textId="77777777" w:rsidR="007C40F8" w:rsidRDefault="00000000">
            <w:r>
              <w:t>LOW</w:t>
            </w:r>
          </w:p>
        </w:tc>
      </w:tr>
      <w:tr w:rsidR="007C40F8" w14:paraId="47B20768" w14:textId="77777777">
        <w:trPr>
          <w:jc w:val="center"/>
        </w:trPr>
        <w:tc>
          <w:tcPr>
            <w:tcW w:w="4320" w:type="dxa"/>
          </w:tcPr>
          <w:p w14:paraId="029F6DD9" w14:textId="77777777" w:rsidR="007C40F8" w:rsidRDefault="00000000">
            <w:r>
              <w:t>Proxy</w:t>
            </w:r>
          </w:p>
        </w:tc>
        <w:tc>
          <w:tcPr>
            <w:tcW w:w="4320" w:type="dxa"/>
          </w:tcPr>
          <w:p w14:paraId="3945D967" w14:textId="77777777" w:rsidR="007C40F8" w:rsidRDefault="00000000">
            <w:r>
              <w:t>SCRAPDO</w:t>
            </w:r>
          </w:p>
        </w:tc>
      </w:tr>
      <w:tr w:rsidR="00D12902" w14:paraId="1B2550CA" w14:textId="77777777">
        <w:trPr>
          <w:jc w:val="center"/>
        </w:trPr>
        <w:tc>
          <w:tcPr>
            <w:tcW w:w="4320" w:type="dxa"/>
          </w:tcPr>
          <w:p w14:paraId="3D332A5E" w14:textId="2C253C14" w:rsidR="00D12902" w:rsidRDefault="00D12902">
            <w:r w:rsidRPr="00D12902">
              <w:t>Security</w:t>
            </w:r>
          </w:p>
        </w:tc>
        <w:tc>
          <w:tcPr>
            <w:tcW w:w="4320" w:type="dxa"/>
          </w:tcPr>
          <w:p w14:paraId="57A57EC8" w14:textId="58AB67A8" w:rsidR="00D12902" w:rsidRDefault="00D12902" w:rsidP="00D12902">
            <w:r>
              <w:t>ThreatMetrix</w:t>
            </w:r>
          </w:p>
          <w:p w14:paraId="5562D6B9" w14:textId="2B9D9D61" w:rsidR="00D12902" w:rsidRDefault="00D12902" w:rsidP="00D12902">
            <w:r>
              <w:t>Akamai Bot Manager</w:t>
            </w:r>
          </w:p>
          <w:p w14:paraId="6EED2806" w14:textId="4BD453BF" w:rsidR="00D12902" w:rsidRDefault="00D12902" w:rsidP="00D12902">
            <w:r>
              <w:t>HSTS</w:t>
            </w:r>
          </w:p>
        </w:tc>
      </w:tr>
      <w:tr w:rsidR="007C40F8" w14:paraId="3D36D17B" w14:textId="77777777">
        <w:trPr>
          <w:jc w:val="center"/>
        </w:trPr>
        <w:tc>
          <w:tcPr>
            <w:tcW w:w="4320" w:type="dxa"/>
          </w:tcPr>
          <w:p w14:paraId="13D2FA19" w14:textId="77777777" w:rsidR="007C40F8" w:rsidRDefault="00000000">
            <w:r>
              <w:t>Credit</w:t>
            </w:r>
          </w:p>
        </w:tc>
        <w:tc>
          <w:tcPr>
            <w:tcW w:w="4320" w:type="dxa"/>
          </w:tcPr>
          <w:p w14:paraId="1FD15857" w14:textId="77777777" w:rsidR="007C40F8" w:rsidRDefault="00000000">
            <w:r>
              <w:t>1</w:t>
            </w:r>
          </w:p>
        </w:tc>
      </w:tr>
      <w:tr w:rsidR="007C40F8" w14:paraId="6400E9DB" w14:textId="77777777">
        <w:trPr>
          <w:jc w:val="center"/>
        </w:trPr>
        <w:tc>
          <w:tcPr>
            <w:tcW w:w="4320" w:type="dxa"/>
          </w:tcPr>
          <w:p w14:paraId="7B0F2748" w14:textId="77777777" w:rsidR="007C40F8" w:rsidRDefault="00000000">
            <w:r>
              <w:t>Request</w:t>
            </w:r>
          </w:p>
        </w:tc>
        <w:tc>
          <w:tcPr>
            <w:tcW w:w="4320" w:type="dxa"/>
          </w:tcPr>
          <w:p w14:paraId="0F62FFED" w14:textId="77777777" w:rsidR="007C40F8" w:rsidRDefault="00000000">
            <w:r>
              <w:t>1</w:t>
            </w:r>
          </w:p>
        </w:tc>
      </w:tr>
    </w:tbl>
    <w:p w14:paraId="121870B2" w14:textId="77777777" w:rsidR="006046B2" w:rsidRDefault="006046B2"/>
    <w:p w14:paraId="3681FDFB" w14:textId="54FC8D16" w:rsidR="00F20765" w:rsidRPr="00F267D3" w:rsidRDefault="00F20765">
      <w:pPr>
        <w:rPr>
          <w:b/>
          <w:bCs/>
        </w:rPr>
      </w:pPr>
      <w:r w:rsidRPr="00F267D3">
        <w:rPr>
          <w:b/>
          <w:bCs/>
        </w:rPr>
        <w:t>Not</w:t>
      </w:r>
      <w:r w:rsidR="00D12902">
        <w:rPr>
          <w:b/>
          <w:bCs/>
        </w:rPr>
        <w:t>e</w:t>
      </w:r>
      <w:r w:rsidRPr="00F267D3">
        <w:rPr>
          <w:b/>
          <w:bCs/>
        </w:rPr>
        <w:t>-</w:t>
      </w:r>
    </w:p>
    <w:p w14:paraId="5B1CAF8F" w14:textId="5B2E62CC" w:rsidR="00F20765" w:rsidRDefault="00F20765" w:rsidP="00F20765">
      <w:pPr>
        <w:ind w:left="720"/>
      </w:pPr>
      <w:r w:rsidRPr="00F20765">
        <w:t xml:space="preserve">more than </w:t>
      </w:r>
      <w:r w:rsidRPr="00F20765">
        <w:rPr>
          <w:b/>
          <w:bCs/>
        </w:rPr>
        <w:t>150 destinations</w:t>
      </w:r>
      <w:r w:rsidRPr="00F20765">
        <w:rPr>
          <w:b/>
          <w:bCs/>
        </w:rPr>
        <w:br/>
      </w:r>
      <w:r w:rsidRPr="00F20765">
        <w:t xml:space="preserve">site’s sitemap for </w:t>
      </w:r>
      <w:r w:rsidRPr="00F20765">
        <w:rPr>
          <w:b/>
          <w:bCs/>
        </w:rPr>
        <w:t>“city → city”</w:t>
      </w:r>
      <w:r w:rsidRPr="00F20765">
        <w:t xml:space="preserve"> flights shows </w:t>
      </w:r>
      <w:r w:rsidRPr="00F20765">
        <w:rPr>
          <w:b/>
          <w:bCs/>
        </w:rPr>
        <w:t>~19,351 route</w:t>
      </w:r>
      <w:r w:rsidRPr="00F20765">
        <w:br/>
        <w:t>Azul sitemap for “</w:t>
      </w:r>
      <w:r w:rsidRPr="00F20765">
        <w:rPr>
          <w:b/>
          <w:bCs/>
        </w:rPr>
        <w:t>city to country</w:t>
      </w:r>
      <w:r w:rsidRPr="00F20765">
        <w:t xml:space="preserve">” lists </w:t>
      </w:r>
      <w:r w:rsidRPr="00F20765">
        <w:rPr>
          <w:b/>
          <w:bCs/>
        </w:rPr>
        <w:t>~1,590 results</w:t>
      </w:r>
    </w:p>
    <w:sectPr w:rsidR="00F20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500949">
    <w:abstractNumId w:val="8"/>
  </w:num>
  <w:num w:numId="2" w16cid:durableId="1312102325">
    <w:abstractNumId w:val="6"/>
  </w:num>
  <w:num w:numId="3" w16cid:durableId="2143426364">
    <w:abstractNumId w:val="5"/>
  </w:num>
  <w:num w:numId="4" w16cid:durableId="374472884">
    <w:abstractNumId w:val="4"/>
  </w:num>
  <w:num w:numId="5" w16cid:durableId="307563145">
    <w:abstractNumId w:val="7"/>
  </w:num>
  <w:num w:numId="6" w16cid:durableId="1563367044">
    <w:abstractNumId w:val="3"/>
  </w:num>
  <w:num w:numId="7" w16cid:durableId="2048214797">
    <w:abstractNumId w:val="2"/>
  </w:num>
  <w:num w:numId="8" w16cid:durableId="1834105311">
    <w:abstractNumId w:val="1"/>
  </w:num>
  <w:num w:numId="9" w16cid:durableId="1257901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3274"/>
    <w:rsid w:val="00476015"/>
    <w:rsid w:val="006046B2"/>
    <w:rsid w:val="007C40F8"/>
    <w:rsid w:val="00AA1D8D"/>
    <w:rsid w:val="00B47730"/>
    <w:rsid w:val="00CB0664"/>
    <w:rsid w:val="00D12902"/>
    <w:rsid w:val="00E7581D"/>
    <w:rsid w:val="00F20765"/>
    <w:rsid w:val="00F267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119403"/>
  <w14:defaultImageDpi w14:val="300"/>
  <w15:docId w15:val="{82017319-13C7-4D94-870E-1C915A3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Shivam Soni</cp:lastModifiedBy>
  <cp:revision>5</cp:revision>
  <dcterms:created xsi:type="dcterms:W3CDTF">2013-12-23T23:15:00Z</dcterms:created>
  <dcterms:modified xsi:type="dcterms:W3CDTF">2025-09-30T12:38:00Z</dcterms:modified>
  <cp:category/>
</cp:coreProperties>
</file>