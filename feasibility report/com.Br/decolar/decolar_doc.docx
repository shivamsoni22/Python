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DCD55" w14:textId="77777777" w:rsidR="00F4420F" w:rsidRDefault="00000000">
      <w:pPr>
        <w:pStyle w:val="Heading1"/>
      </w:pPr>
      <w:r>
        <w:t>Data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F4420F" w14:paraId="73735265" w14:textId="77777777">
        <w:trPr>
          <w:jc w:val="center"/>
        </w:trPr>
        <w:tc>
          <w:tcPr>
            <w:tcW w:w="4320" w:type="dxa"/>
          </w:tcPr>
          <w:p w14:paraId="5B5B2020" w14:textId="77777777" w:rsidR="00F4420F" w:rsidRDefault="00000000">
            <w:r>
              <w:t>Platform</w:t>
            </w:r>
          </w:p>
        </w:tc>
        <w:tc>
          <w:tcPr>
            <w:tcW w:w="4320" w:type="dxa"/>
          </w:tcPr>
          <w:p w14:paraId="51EC5B31" w14:textId="77777777" w:rsidR="00F4420F" w:rsidRDefault="00000000">
            <w:r>
              <w:t>decolar</w:t>
            </w:r>
          </w:p>
        </w:tc>
      </w:tr>
      <w:tr w:rsidR="00F4420F" w14:paraId="26C2BEBB" w14:textId="77777777">
        <w:trPr>
          <w:jc w:val="center"/>
        </w:trPr>
        <w:tc>
          <w:tcPr>
            <w:tcW w:w="4320" w:type="dxa"/>
          </w:tcPr>
          <w:p w14:paraId="2A2CE69A" w14:textId="77777777" w:rsidR="00F4420F" w:rsidRDefault="00000000">
            <w:r>
              <w:t>Domain</w:t>
            </w:r>
          </w:p>
        </w:tc>
        <w:tc>
          <w:tcPr>
            <w:tcW w:w="4320" w:type="dxa"/>
          </w:tcPr>
          <w:p w14:paraId="179769CE" w14:textId="77777777" w:rsidR="00F4420F" w:rsidRDefault="00000000">
            <w:r>
              <w:t>http://decolar.com.br/</w:t>
            </w:r>
          </w:p>
        </w:tc>
      </w:tr>
      <w:tr w:rsidR="00F4420F" w14:paraId="54A4543C" w14:textId="77777777">
        <w:trPr>
          <w:jc w:val="center"/>
        </w:trPr>
        <w:tc>
          <w:tcPr>
            <w:tcW w:w="4320" w:type="dxa"/>
          </w:tcPr>
          <w:p w14:paraId="181BDCEF" w14:textId="77777777" w:rsidR="00F4420F" w:rsidRDefault="00000000">
            <w:r>
              <w:t>Method</w:t>
            </w:r>
          </w:p>
        </w:tc>
        <w:tc>
          <w:tcPr>
            <w:tcW w:w="4320" w:type="dxa"/>
          </w:tcPr>
          <w:p w14:paraId="7FF77DDC" w14:textId="77777777" w:rsidR="00F4420F" w:rsidRDefault="00000000">
            <w:r>
              <w:t>REQUEST</w:t>
            </w:r>
          </w:p>
        </w:tc>
      </w:tr>
      <w:tr w:rsidR="00F4420F" w14:paraId="2DA4A83E" w14:textId="77777777">
        <w:trPr>
          <w:jc w:val="center"/>
        </w:trPr>
        <w:tc>
          <w:tcPr>
            <w:tcW w:w="4320" w:type="dxa"/>
          </w:tcPr>
          <w:p w14:paraId="3F40709E" w14:textId="77777777" w:rsidR="00F4420F" w:rsidRDefault="00000000">
            <w:r>
              <w:t>Complexity</w:t>
            </w:r>
          </w:p>
        </w:tc>
        <w:tc>
          <w:tcPr>
            <w:tcW w:w="4320" w:type="dxa"/>
          </w:tcPr>
          <w:p w14:paraId="262D29AD" w14:textId="77777777" w:rsidR="00F4420F" w:rsidRDefault="00000000">
            <w:r>
              <w:t>MEDIUM</w:t>
            </w:r>
          </w:p>
        </w:tc>
      </w:tr>
      <w:tr w:rsidR="00F4420F" w14:paraId="0ADFACB7" w14:textId="77777777">
        <w:trPr>
          <w:jc w:val="center"/>
        </w:trPr>
        <w:tc>
          <w:tcPr>
            <w:tcW w:w="4320" w:type="dxa"/>
          </w:tcPr>
          <w:p w14:paraId="20D71690" w14:textId="77777777" w:rsidR="00F4420F" w:rsidRDefault="00000000">
            <w:r>
              <w:t>Proxy</w:t>
            </w:r>
          </w:p>
        </w:tc>
        <w:tc>
          <w:tcPr>
            <w:tcW w:w="4320" w:type="dxa"/>
          </w:tcPr>
          <w:p w14:paraId="76894316" w14:textId="77777777" w:rsidR="00F4420F" w:rsidRDefault="00000000">
            <w:r>
              <w:t>SCRAPDO</w:t>
            </w:r>
          </w:p>
        </w:tc>
      </w:tr>
      <w:tr w:rsidR="00F4420F" w14:paraId="1DA9191D" w14:textId="77777777">
        <w:trPr>
          <w:jc w:val="center"/>
        </w:trPr>
        <w:tc>
          <w:tcPr>
            <w:tcW w:w="4320" w:type="dxa"/>
          </w:tcPr>
          <w:p w14:paraId="41F19690" w14:textId="77777777" w:rsidR="00F4420F" w:rsidRDefault="00000000">
            <w:r>
              <w:t>Credit</w:t>
            </w:r>
          </w:p>
        </w:tc>
        <w:tc>
          <w:tcPr>
            <w:tcW w:w="4320" w:type="dxa"/>
          </w:tcPr>
          <w:p w14:paraId="6C29E0FC" w14:textId="77777777" w:rsidR="00F4420F" w:rsidRDefault="00000000">
            <w:r>
              <w:t>-</w:t>
            </w:r>
          </w:p>
        </w:tc>
      </w:tr>
      <w:tr w:rsidR="00885801" w14:paraId="035FDA39" w14:textId="77777777">
        <w:trPr>
          <w:jc w:val="center"/>
        </w:trPr>
        <w:tc>
          <w:tcPr>
            <w:tcW w:w="4320" w:type="dxa"/>
          </w:tcPr>
          <w:p w14:paraId="2369C89F" w14:textId="4F62188C" w:rsidR="00885801" w:rsidRDefault="00885801">
            <w:r w:rsidRPr="00885801">
              <w:t>Security</w:t>
            </w:r>
          </w:p>
        </w:tc>
        <w:tc>
          <w:tcPr>
            <w:tcW w:w="4320" w:type="dxa"/>
          </w:tcPr>
          <w:p w14:paraId="1DF5E043" w14:textId="353F20DD" w:rsidR="00885801" w:rsidRDefault="00885801">
            <w:r w:rsidRPr="00885801">
              <w:t>reCAPTCHA</w:t>
            </w:r>
          </w:p>
          <w:p w14:paraId="72D8935F" w14:textId="77777777" w:rsidR="00885801" w:rsidRDefault="00885801">
            <w:r w:rsidRPr="00885801">
              <w:t>Cloudflare</w:t>
            </w:r>
            <w:r>
              <w:t xml:space="preserve">  </w:t>
            </w:r>
            <w:r w:rsidRPr="00885801">
              <w:t>Bot Managemen</w:t>
            </w:r>
          </w:p>
          <w:p w14:paraId="2C4237B5" w14:textId="38E145CA" w:rsidR="00885801" w:rsidRDefault="00885801">
            <w:r w:rsidRPr="00885801">
              <w:t>DataDome</w:t>
            </w:r>
          </w:p>
        </w:tc>
      </w:tr>
      <w:tr w:rsidR="00F4420F" w14:paraId="1F9ADB73" w14:textId="77777777">
        <w:trPr>
          <w:jc w:val="center"/>
        </w:trPr>
        <w:tc>
          <w:tcPr>
            <w:tcW w:w="4320" w:type="dxa"/>
          </w:tcPr>
          <w:p w14:paraId="7B3520DC" w14:textId="77777777" w:rsidR="00F4420F" w:rsidRDefault="00000000">
            <w:r>
              <w:t>Request</w:t>
            </w:r>
          </w:p>
        </w:tc>
        <w:tc>
          <w:tcPr>
            <w:tcW w:w="4320" w:type="dxa"/>
          </w:tcPr>
          <w:p w14:paraId="403A8205" w14:textId="77777777" w:rsidR="00F4420F" w:rsidRDefault="00000000">
            <w:r>
              <w:t>1</w:t>
            </w:r>
          </w:p>
        </w:tc>
      </w:tr>
    </w:tbl>
    <w:p w14:paraId="12E19842" w14:textId="77777777" w:rsidR="00531D7F" w:rsidRDefault="00531D7F"/>
    <w:p w14:paraId="7F560081" w14:textId="022E44CB" w:rsidR="00CF11C8" w:rsidRPr="006641A9" w:rsidRDefault="00CF11C8" w:rsidP="00CF11C8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 w:rsidRPr="006641A9">
        <w:rPr>
          <w:b/>
          <w:bCs/>
        </w:rPr>
        <w:t>Not</w:t>
      </w:r>
      <w:r w:rsidR="00885801">
        <w:rPr>
          <w:b/>
          <w:bCs/>
        </w:rPr>
        <w:t>e</w:t>
      </w:r>
      <w:r w:rsidRPr="006641A9">
        <w:rPr>
          <w:b/>
          <w:bCs/>
        </w:rPr>
        <w:t>:-</w:t>
      </w:r>
      <w:proofErr w:type="gramEnd"/>
      <w:r w:rsidRPr="006641A9">
        <w:rPr>
          <w:b/>
          <w:bCs/>
        </w:rPr>
        <w:br/>
      </w:r>
      <w:r w:rsidRPr="006641A9">
        <w:rPr>
          <w:b/>
          <w:bCs/>
        </w:rPr>
        <w:tab/>
      </w:r>
      <w:r w:rsidRPr="006641A9">
        <w:rPr>
          <w:b/>
          <w:bCs/>
        </w:rPr>
        <w:tab/>
      </w:r>
    </w:p>
    <w:p w14:paraId="4E364783" w14:textId="71748341" w:rsidR="00CF11C8" w:rsidRDefault="00CF11C8" w:rsidP="00CF11C8">
      <w:pPr>
        <w:pStyle w:val="ListParagraph"/>
        <w:numPr>
          <w:ilvl w:val="1"/>
          <w:numId w:val="10"/>
        </w:numPr>
      </w:pPr>
      <w:r>
        <w:t xml:space="preserve">Only destination count (city </w:t>
      </w:r>
      <w:proofErr w:type="gramStart"/>
      <w:r>
        <w:t>pages)  --&gt;  ≈</w:t>
      </w:r>
      <w:proofErr w:type="gramEnd"/>
      <w:r>
        <w:t xml:space="preserve"> 1,500 </w:t>
      </w:r>
      <w:r w:rsidRPr="00CF11C8">
        <w:rPr>
          <w:rFonts w:ascii="Arial" w:hAnsi="Arial" w:cs="Arial"/>
        </w:rPr>
        <w:t>→</w:t>
      </w:r>
      <w:r>
        <w:t xml:space="preserve"> 4,</w:t>
      </w:r>
      <w:r>
        <w:tab/>
        <w:t xml:space="preserve"> unique city/place pages.</w:t>
      </w:r>
    </w:p>
    <w:p w14:paraId="13624349" w14:textId="77777777" w:rsidR="00CF11C8" w:rsidRDefault="00CF11C8" w:rsidP="00CF11C8">
      <w:pPr>
        <w:pStyle w:val="ListParagraph"/>
        <w:numPr>
          <w:ilvl w:val="1"/>
          <w:numId w:val="10"/>
        </w:numPr>
      </w:pPr>
      <w:r>
        <w:t xml:space="preserve">Only destination count (country pages) --&gt; ≈ 50 </w:t>
      </w:r>
      <w:r w:rsidRPr="00CF11C8">
        <w:rPr>
          <w:rFonts w:ascii="Arial" w:hAnsi="Arial" w:cs="Arial"/>
        </w:rPr>
        <w:t>→</w:t>
      </w:r>
      <w:r>
        <w:t xml:space="preserve"> 300 country-level pages</w:t>
      </w:r>
    </w:p>
    <w:p w14:paraId="263DE6D5" w14:textId="3BBC0111" w:rsidR="00CF11C8" w:rsidRDefault="00CF11C8" w:rsidP="00CF11C8">
      <w:pPr>
        <w:pStyle w:val="ListParagraph"/>
        <w:numPr>
          <w:ilvl w:val="1"/>
          <w:numId w:val="10"/>
        </w:numPr>
      </w:pPr>
      <w:r>
        <w:t xml:space="preserve">Only route count (city </w:t>
      </w:r>
      <w:r w:rsidRPr="00CF11C8">
        <w:rPr>
          <w:rFonts w:ascii="Arial" w:hAnsi="Arial" w:cs="Arial"/>
        </w:rPr>
        <w:t>→</w:t>
      </w:r>
      <w:r>
        <w:t xml:space="preserve"> city combinations) --&gt; ≈ 10,000 </w:t>
      </w:r>
      <w:r w:rsidRPr="00CF11C8">
        <w:rPr>
          <w:rFonts w:ascii="Arial" w:hAnsi="Arial" w:cs="Arial"/>
        </w:rPr>
        <w:t>→</w:t>
      </w:r>
      <w:r>
        <w:t xml:space="preserve"> 60,000 city-to-city route pages</w:t>
      </w:r>
    </w:p>
    <w:sectPr w:rsidR="00CF11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EF7C59"/>
    <w:multiLevelType w:val="hybridMultilevel"/>
    <w:tmpl w:val="864CB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9674">
    <w:abstractNumId w:val="8"/>
  </w:num>
  <w:num w:numId="2" w16cid:durableId="1700472239">
    <w:abstractNumId w:val="6"/>
  </w:num>
  <w:num w:numId="3" w16cid:durableId="761922429">
    <w:abstractNumId w:val="5"/>
  </w:num>
  <w:num w:numId="4" w16cid:durableId="1970234956">
    <w:abstractNumId w:val="4"/>
  </w:num>
  <w:num w:numId="5" w16cid:durableId="1513568280">
    <w:abstractNumId w:val="7"/>
  </w:num>
  <w:num w:numId="6" w16cid:durableId="2083136873">
    <w:abstractNumId w:val="3"/>
  </w:num>
  <w:num w:numId="7" w16cid:durableId="1856457229">
    <w:abstractNumId w:val="2"/>
  </w:num>
  <w:num w:numId="8" w16cid:durableId="1598246140">
    <w:abstractNumId w:val="1"/>
  </w:num>
  <w:num w:numId="9" w16cid:durableId="1683580023">
    <w:abstractNumId w:val="0"/>
  </w:num>
  <w:num w:numId="10" w16cid:durableId="153764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274"/>
    <w:rsid w:val="00531D7F"/>
    <w:rsid w:val="006641A9"/>
    <w:rsid w:val="00773187"/>
    <w:rsid w:val="00885801"/>
    <w:rsid w:val="00AA1D8D"/>
    <w:rsid w:val="00B47730"/>
    <w:rsid w:val="00C32B9D"/>
    <w:rsid w:val="00CB0664"/>
    <w:rsid w:val="00CF11C8"/>
    <w:rsid w:val="00F442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C75CE"/>
  <w14:defaultImageDpi w14:val="300"/>
  <w15:docId w15:val="{305E88EA-2CA7-44BE-ADE4-8373A32F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85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Soni</cp:lastModifiedBy>
  <cp:revision>4</cp:revision>
  <dcterms:created xsi:type="dcterms:W3CDTF">2013-12-23T23:15:00Z</dcterms:created>
  <dcterms:modified xsi:type="dcterms:W3CDTF">2025-09-30T12:36:00Z</dcterms:modified>
  <cp:category/>
</cp:coreProperties>
</file>